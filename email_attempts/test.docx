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&lt;strong&gt;This is a test email having plural US&lt;br&gt;&lt;br&gt;Outline : &lt;/strong&gt;test - phrase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